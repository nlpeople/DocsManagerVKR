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Страница «Авторизация»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Поле</w:t>
            </w:r>
          </w:p>
        </w:tc>
        <w:tc>
          <w:tcPr>
            <w:tcW w:type="dxa" w:w="1728"/>
          </w:tcPr>
          <w:p>
            <w:r>
              <w:t>Тип данных</w:t>
            </w:r>
          </w:p>
        </w:tc>
        <w:tc>
          <w:tcPr>
            <w:tcW w:type="dxa" w:w="1728"/>
          </w:tcPr>
          <w:p>
            <w:r>
              <w:t>Ограничения</w:t>
            </w:r>
          </w:p>
        </w:tc>
        <w:tc>
          <w:tcPr>
            <w:tcW w:type="dxa" w:w="1728"/>
          </w:tcPr>
          <w:p>
            <w:r>
              <w:t>Формат ввода / Описание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Эл. почта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Regex: ^[a-zA-Z0-9_.+-]+@[a-zA-Z0-9-]+\.[a-zA-Z0-9-.]+$</w:t>
            </w:r>
          </w:p>
        </w:tc>
        <w:tc>
          <w:tcPr>
            <w:tcW w:type="dxa" w:w="1728"/>
          </w:tcPr>
          <w:p>
            <w:r>
              <w:t>Поле ввода / Авторизация через Google OAuth2</w:t>
            </w:r>
          </w:p>
        </w:tc>
      </w:tr>
    </w:tbl>
    <w:p>
      <w:pPr>
        <w:pStyle w:val="Heading2"/>
      </w:pPr>
      <w:r>
        <w:t>Профиль пользователя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Поле</w:t>
            </w:r>
          </w:p>
        </w:tc>
        <w:tc>
          <w:tcPr>
            <w:tcW w:type="dxa" w:w="1728"/>
          </w:tcPr>
          <w:p>
            <w:r>
              <w:t>Тип данных</w:t>
            </w:r>
          </w:p>
        </w:tc>
        <w:tc>
          <w:tcPr>
            <w:tcW w:type="dxa" w:w="1728"/>
          </w:tcPr>
          <w:p>
            <w:r>
              <w:t>Ограничения</w:t>
            </w:r>
          </w:p>
        </w:tc>
        <w:tc>
          <w:tcPr>
            <w:tcW w:type="dxa" w:w="1728"/>
          </w:tcPr>
          <w:p>
            <w:r>
              <w:t>Формат ввода / Описание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Имя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Обязательное, до 100 символов</w:t>
            </w:r>
          </w:p>
        </w:tc>
        <w:tc>
          <w:tcPr>
            <w:tcW w:type="dxa" w:w="1728"/>
          </w:tcPr>
          <w:p>
            <w:r>
              <w:t>Поле ввода / Имя пользователя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Фамилия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До 100 символов, необязательное</w:t>
            </w:r>
          </w:p>
        </w:tc>
        <w:tc>
          <w:tcPr>
            <w:tcW w:type="dxa" w:w="1728"/>
          </w:tcPr>
          <w:p>
            <w:r>
              <w:t>Поле ввода / Фамилия пользователя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Фото</w:t>
            </w:r>
          </w:p>
        </w:tc>
        <w:tc>
          <w:tcPr>
            <w:tcW w:type="dxa" w:w="1728"/>
          </w:tcPr>
          <w:p>
            <w:r>
              <w:t>Файл</w:t>
            </w:r>
          </w:p>
        </w:tc>
        <w:tc>
          <w:tcPr>
            <w:tcW w:type="dxa" w:w="1728"/>
          </w:tcPr>
          <w:p>
            <w:r>
              <w:t>JPG/PNG, до 5 МБ</w:t>
            </w:r>
          </w:p>
        </w:tc>
        <w:tc>
          <w:tcPr>
            <w:tcW w:type="dxa" w:w="1728"/>
          </w:tcPr>
          <w:p>
            <w:r>
              <w:t>Поле загрузки / Фото профиля пользователя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Роль</w:t>
            </w:r>
          </w:p>
        </w:tc>
        <w:tc>
          <w:tcPr>
            <w:tcW w:type="dxa" w:w="1728"/>
          </w:tcPr>
          <w:p>
            <w:r>
              <w:t>Выбор из списка</w:t>
            </w:r>
          </w:p>
        </w:tc>
        <w:tc>
          <w:tcPr>
            <w:tcW w:type="dxa" w:w="1728"/>
          </w:tcPr>
          <w:p>
            <w:r>
              <w:t>employee, admin, director, deputy_director, secretary</w:t>
            </w:r>
          </w:p>
        </w:tc>
        <w:tc>
          <w:tcPr>
            <w:tcW w:type="dxa" w:w="1728"/>
          </w:tcPr>
          <w:p>
            <w:r>
              <w:t>Select / Роль пользователя</w:t>
            </w:r>
          </w:p>
        </w:tc>
      </w:tr>
    </w:tbl>
    <w:p>
      <w:pPr>
        <w:pStyle w:val="Heading2"/>
      </w:pPr>
      <w:r>
        <w:t>Документ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Поле</w:t>
            </w:r>
          </w:p>
        </w:tc>
        <w:tc>
          <w:tcPr>
            <w:tcW w:type="dxa" w:w="1728"/>
          </w:tcPr>
          <w:p>
            <w:r>
              <w:t>Тип данных</w:t>
            </w:r>
          </w:p>
        </w:tc>
        <w:tc>
          <w:tcPr>
            <w:tcW w:type="dxa" w:w="1728"/>
          </w:tcPr>
          <w:p>
            <w:r>
              <w:t>Ограничения</w:t>
            </w:r>
          </w:p>
        </w:tc>
        <w:tc>
          <w:tcPr>
            <w:tcW w:type="dxa" w:w="1728"/>
          </w:tcPr>
          <w:p>
            <w:r>
              <w:t>Формат ввода / Описание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Название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5–255 символов</w:t>
            </w:r>
          </w:p>
        </w:tc>
        <w:tc>
          <w:tcPr>
            <w:tcW w:type="dxa" w:w="1728"/>
          </w:tcPr>
          <w:p>
            <w:r>
              <w:t>Поле ввода / Название документа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Описание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Необязательное, от 10 до 500 символов, если указано</w:t>
            </w:r>
          </w:p>
        </w:tc>
        <w:tc>
          <w:tcPr>
            <w:tcW w:type="dxa" w:w="1728"/>
          </w:tcPr>
          <w:p>
            <w:r>
              <w:t>Текстовое поле / Описание документа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Инициаторы</w:t>
            </w:r>
          </w:p>
        </w:tc>
        <w:tc>
          <w:tcPr>
            <w:tcW w:type="dxa" w:w="1728"/>
          </w:tcPr>
          <w:p>
            <w:r>
              <w:t>Список пользователей</w:t>
            </w:r>
          </w:p>
        </w:tc>
        <w:tc>
          <w:tcPr>
            <w:tcW w:type="dxa" w:w="1728"/>
          </w:tcPr>
          <w:p>
            <w:r>
              <w:t>Исключает текущего пользователя</w:t>
            </w:r>
          </w:p>
        </w:tc>
        <w:tc>
          <w:tcPr>
            <w:tcW w:type="dxa" w:w="1728"/>
          </w:tcPr>
          <w:p>
            <w:r>
              <w:t>Множественный выбор / Пользователи, создающие документ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Подписанты</w:t>
            </w:r>
          </w:p>
        </w:tc>
        <w:tc>
          <w:tcPr>
            <w:tcW w:type="dxa" w:w="1728"/>
          </w:tcPr>
          <w:p>
            <w:r>
              <w:t>Список пользователей</w:t>
            </w:r>
          </w:p>
        </w:tc>
        <w:tc>
          <w:tcPr>
            <w:tcW w:type="dxa" w:w="1728"/>
          </w:tcPr>
          <w:p>
            <w:r>
              <w:t>Исключает текущего пользователя, обязательно</w:t>
            </w:r>
          </w:p>
        </w:tc>
        <w:tc>
          <w:tcPr>
            <w:tcW w:type="dxa" w:w="1728"/>
          </w:tcPr>
          <w:p>
            <w:r>
              <w:t>Множественный выбор / Пользователи, подписывающие документ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Файлы</w:t>
            </w:r>
          </w:p>
        </w:tc>
        <w:tc>
          <w:tcPr>
            <w:tcW w:type="dxa" w:w="1728"/>
          </w:tcPr>
          <w:p>
            <w:r>
              <w:t>Файл</w:t>
            </w:r>
          </w:p>
        </w:tc>
        <w:tc>
          <w:tcPr>
            <w:tcW w:type="dxa" w:w="1728"/>
          </w:tcPr>
          <w:p>
            <w:r>
              <w:t>DOC, DOCX, PDF, JPG, PNG, до 10 МБ</w:t>
            </w:r>
          </w:p>
        </w:tc>
        <w:tc>
          <w:tcPr>
            <w:tcW w:type="dxa" w:w="1728"/>
          </w:tcPr>
          <w:p>
            <w:r>
              <w:t>Поле загрузки / Вложенные файлы к документу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Имя файла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≥3 символов, только буквы, цифры, дефис, подчёркивание, точка; ≤255 символов</w:t>
            </w:r>
          </w:p>
        </w:tc>
        <w:tc>
          <w:tcPr>
            <w:tcW w:type="dxa" w:w="1728"/>
          </w:tcPr>
          <w:p>
            <w:r>
              <w:t>Поле ввода / Название загружаемого файла</w:t>
            </w:r>
          </w:p>
        </w:tc>
      </w:tr>
    </w:tbl>
    <w:p>
      <w:pPr>
        <w:pStyle w:val="Heading2"/>
      </w:pPr>
      <w:r>
        <w:t>Генерация документа по шаблону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Поле</w:t>
            </w:r>
          </w:p>
        </w:tc>
        <w:tc>
          <w:tcPr>
            <w:tcW w:type="dxa" w:w="1728"/>
          </w:tcPr>
          <w:p>
            <w:r>
              <w:t>Тип данных</w:t>
            </w:r>
          </w:p>
        </w:tc>
        <w:tc>
          <w:tcPr>
            <w:tcW w:type="dxa" w:w="1728"/>
          </w:tcPr>
          <w:p>
            <w:r>
              <w:t>Ограничения</w:t>
            </w:r>
          </w:p>
        </w:tc>
        <w:tc>
          <w:tcPr>
            <w:tcW w:type="dxa" w:w="1728"/>
          </w:tcPr>
          <w:p>
            <w:r>
              <w:t>Формат ввода / Описание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Тип документа</w:t>
            </w:r>
          </w:p>
        </w:tc>
        <w:tc>
          <w:tcPr>
            <w:tcW w:type="dxa" w:w="1728"/>
          </w:tcPr>
          <w:p>
            <w:r>
              <w:t>Выбор</w:t>
            </w:r>
          </w:p>
        </w:tc>
        <w:tc>
          <w:tcPr>
            <w:tcW w:type="dxa" w:w="1728"/>
          </w:tcPr>
          <w:p>
            <w:r>
              <w:t>order, contract, act</w:t>
            </w:r>
          </w:p>
        </w:tc>
        <w:tc>
          <w:tcPr>
            <w:tcW w:type="dxa" w:w="1728"/>
          </w:tcPr>
          <w:p>
            <w:r>
              <w:t>Кнопка выбора / Тип документа для генерации</w:t>
            </w:r>
          </w:p>
        </w:tc>
      </w:tr>
    </w:tbl>
    <w:p>
      <w:pPr>
        <w:pStyle w:val="Heading2"/>
      </w:pPr>
      <w:r>
        <w:t>Форма «Акт»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Поле</w:t>
            </w:r>
          </w:p>
        </w:tc>
        <w:tc>
          <w:tcPr>
            <w:tcW w:type="dxa" w:w="1728"/>
          </w:tcPr>
          <w:p>
            <w:r>
              <w:t>Тип данных</w:t>
            </w:r>
          </w:p>
        </w:tc>
        <w:tc>
          <w:tcPr>
            <w:tcW w:type="dxa" w:w="1728"/>
          </w:tcPr>
          <w:p>
            <w:r>
              <w:t>Ограничения</w:t>
            </w:r>
          </w:p>
        </w:tc>
        <w:tc>
          <w:tcPr>
            <w:tcW w:type="dxa" w:w="1728"/>
          </w:tcPr>
          <w:p>
            <w:r>
              <w:t>Формат ввода / Описание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Номер акта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Только буквы, цифры, дефис, слэш</w:t>
            </w:r>
          </w:p>
        </w:tc>
        <w:tc>
          <w:tcPr>
            <w:tcW w:type="dxa" w:w="1728"/>
          </w:tcPr>
          <w:p>
            <w:r>
              <w:t>Поле ввода / Идентификатор акта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Город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Только буквы, пробелы, дефис</w:t>
            </w:r>
          </w:p>
        </w:tc>
        <w:tc>
          <w:tcPr>
            <w:tcW w:type="dxa" w:w="1728"/>
          </w:tcPr>
          <w:p>
            <w:r>
              <w:t>Поле ввода / Город составления акта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Дата</w:t>
            </w:r>
          </w:p>
        </w:tc>
        <w:tc>
          <w:tcPr>
            <w:tcW w:type="dxa" w:w="1728"/>
          </w:tcPr>
          <w:p>
            <w:r>
              <w:t>Дата</w:t>
            </w:r>
          </w:p>
        </w:tc>
        <w:tc>
          <w:tcPr>
            <w:tcW w:type="dxa" w:w="1728"/>
          </w:tcPr>
          <w:p>
            <w:r>
              <w:t>Не позже текущей даты</w:t>
            </w:r>
          </w:p>
        </w:tc>
        <w:tc>
          <w:tcPr>
            <w:tcW w:type="dxa" w:w="1728"/>
          </w:tcPr>
          <w:p>
            <w:r>
              <w:t>Дата (дд.мм.гггг) / Дата акта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Заголовок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≥5 символов</w:t>
            </w:r>
          </w:p>
        </w:tc>
        <w:tc>
          <w:tcPr>
            <w:tcW w:type="dxa" w:w="1728"/>
          </w:tcPr>
          <w:p>
            <w:r>
              <w:t>Поле ввода / Заголовок документа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Заказчик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≥2 символа</w:t>
            </w:r>
          </w:p>
        </w:tc>
        <w:tc>
          <w:tcPr>
            <w:tcW w:type="dxa" w:w="1728"/>
          </w:tcPr>
          <w:p>
            <w:r>
              <w:t>Поле ввода / Название заказчика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Исполнитель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≥2 символа</w:t>
            </w:r>
          </w:p>
        </w:tc>
        <w:tc>
          <w:tcPr>
            <w:tcW w:type="dxa" w:w="1728"/>
          </w:tcPr>
          <w:p>
            <w:r>
              <w:t>Поле ввода / Название исполнителя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Описание работы</w:t>
            </w:r>
          </w:p>
        </w:tc>
        <w:tc>
          <w:tcPr>
            <w:tcW w:type="dxa" w:w="1728"/>
          </w:tcPr>
          <w:p>
            <w:r>
              <w:t>Текст</w:t>
            </w:r>
          </w:p>
        </w:tc>
        <w:tc>
          <w:tcPr>
            <w:tcW w:type="dxa" w:w="1728"/>
          </w:tcPr>
          <w:p>
            <w:r>
              <w:t>≥10 символов</w:t>
            </w:r>
          </w:p>
        </w:tc>
        <w:tc>
          <w:tcPr>
            <w:tcW w:type="dxa" w:w="1728"/>
          </w:tcPr>
          <w:p>
            <w:r>
              <w:t>Текстовое поле / Описание выполненной работы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Результат работы</w:t>
            </w:r>
          </w:p>
        </w:tc>
        <w:tc>
          <w:tcPr>
            <w:tcW w:type="dxa" w:w="1728"/>
          </w:tcPr>
          <w:p>
            <w:r>
              <w:t>Текст</w:t>
            </w:r>
          </w:p>
        </w:tc>
        <w:tc>
          <w:tcPr>
            <w:tcW w:type="dxa" w:w="1728"/>
          </w:tcPr>
          <w:p>
            <w:r>
              <w:t>≥10 символов</w:t>
            </w:r>
          </w:p>
        </w:tc>
        <w:tc>
          <w:tcPr>
            <w:tcW w:type="dxa" w:w="1728"/>
          </w:tcPr>
          <w:p>
            <w:r>
              <w:t>Текстовое поле / Результат выполненной работы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Члены комиссии</w:t>
            </w:r>
          </w:p>
        </w:tc>
        <w:tc>
          <w:tcPr>
            <w:tcW w:type="dxa" w:w="1728"/>
          </w:tcPr>
          <w:p>
            <w:r>
              <w:t>Текст</w:t>
            </w:r>
          </w:p>
        </w:tc>
        <w:tc>
          <w:tcPr>
            <w:tcW w:type="dxa" w:w="1728"/>
          </w:tcPr>
          <w:p>
            <w:r>
              <w:t>Кома-разделённый список, ≥2 члена</w:t>
            </w:r>
          </w:p>
        </w:tc>
        <w:tc>
          <w:tcPr>
            <w:tcW w:type="dxa" w:w="1728"/>
          </w:tcPr>
          <w:p>
            <w:r>
              <w:t>Текстовое поле / Члены комиссии</w:t>
            </w:r>
          </w:p>
        </w:tc>
      </w:tr>
    </w:tbl>
    <w:p>
      <w:pPr>
        <w:pStyle w:val="Heading2"/>
      </w:pPr>
      <w:r>
        <w:t>Форма «Приказ»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Поле</w:t>
            </w:r>
          </w:p>
        </w:tc>
        <w:tc>
          <w:tcPr>
            <w:tcW w:type="dxa" w:w="1728"/>
          </w:tcPr>
          <w:p>
            <w:r>
              <w:t>Тип данных</w:t>
            </w:r>
          </w:p>
        </w:tc>
        <w:tc>
          <w:tcPr>
            <w:tcW w:type="dxa" w:w="1728"/>
          </w:tcPr>
          <w:p>
            <w:r>
              <w:t>Ограничения</w:t>
            </w:r>
          </w:p>
        </w:tc>
        <w:tc>
          <w:tcPr>
            <w:tcW w:type="dxa" w:w="1728"/>
          </w:tcPr>
          <w:p>
            <w:r>
              <w:t>Формат ввода / Описание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Номер приказа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Как в акте</w:t>
            </w:r>
          </w:p>
        </w:tc>
        <w:tc>
          <w:tcPr>
            <w:tcW w:type="dxa" w:w="1728"/>
          </w:tcPr>
          <w:p>
            <w:r>
              <w:t>Поле ввода / Номер приказа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Город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Как в акте</w:t>
            </w:r>
          </w:p>
        </w:tc>
        <w:tc>
          <w:tcPr>
            <w:tcW w:type="dxa" w:w="1728"/>
          </w:tcPr>
          <w:p>
            <w:r>
              <w:t>Поле ввода / Город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Дата</w:t>
            </w:r>
          </w:p>
        </w:tc>
        <w:tc>
          <w:tcPr>
            <w:tcW w:type="dxa" w:w="1728"/>
          </w:tcPr>
          <w:p>
            <w:r>
              <w:t>Дата</w:t>
            </w:r>
          </w:p>
        </w:tc>
        <w:tc>
          <w:tcPr>
            <w:tcW w:type="dxa" w:w="1728"/>
          </w:tcPr>
          <w:p>
            <w:r>
              <w:t>Как в акте</w:t>
            </w:r>
          </w:p>
        </w:tc>
        <w:tc>
          <w:tcPr>
            <w:tcW w:type="dxa" w:w="1728"/>
          </w:tcPr>
          <w:p>
            <w:r>
              <w:t>Дата / Дата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Заголовок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Как в акте</w:t>
            </w:r>
          </w:p>
        </w:tc>
        <w:tc>
          <w:tcPr>
            <w:tcW w:type="dxa" w:w="1728"/>
          </w:tcPr>
          <w:p>
            <w:r>
              <w:t>Поле ввода / Заголовок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На основании</w:t>
            </w:r>
          </w:p>
        </w:tc>
        <w:tc>
          <w:tcPr>
            <w:tcW w:type="dxa" w:w="1728"/>
          </w:tcPr>
          <w:p>
            <w:r>
              <w:t>Текст</w:t>
            </w:r>
          </w:p>
        </w:tc>
        <w:tc>
          <w:tcPr>
            <w:tcW w:type="dxa" w:w="1728"/>
          </w:tcPr>
          <w:p>
            <w:r>
              <w:t>≥10 символов</w:t>
            </w:r>
          </w:p>
        </w:tc>
        <w:tc>
          <w:tcPr>
            <w:tcW w:type="dxa" w:w="1728"/>
          </w:tcPr>
          <w:p>
            <w:r>
              <w:t>Текстовое поле / Основание приказа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Пункты приказа</w:t>
            </w:r>
          </w:p>
        </w:tc>
        <w:tc>
          <w:tcPr>
            <w:tcW w:type="dxa" w:w="1728"/>
          </w:tcPr>
          <w:p>
            <w:r>
              <w:t>Текст</w:t>
            </w:r>
          </w:p>
        </w:tc>
        <w:tc>
          <w:tcPr>
            <w:tcW w:type="dxa" w:w="1728"/>
          </w:tcPr>
          <w:p>
            <w:r>
              <w:t>≥1 пункт</w:t>
            </w:r>
          </w:p>
        </w:tc>
        <w:tc>
          <w:tcPr>
            <w:tcW w:type="dxa" w:w="1728"/>
          </w:tcPr>
          <w:p>
            <w:r>
              <w:t>Кома-разделённый ввод / Список пунктов приказа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Ответственный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≥2 символов</w:t>
            </w:r>
          </w:p>
        </w:tc>
        <w:tc>
          <w:tcPr>
            <w:tcW w:type="dxa" w:w="1728"/>
          </w:tcPr>
          <w:p>
            <w:r>
              <w:t>Поле ввода / Ответственный за исполнение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Имя директора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≥2 символов</w:t>
            </w:r>
          </w:p>
        </w:tc>
        <w:tc>
          <w:tcPr>
            <w:tcW w:type="dxa" w:w="1728"/>
          </w:tcPr>
          <w:p>
            <w:r>
              <w:t>Поле ввода / Имя подписывающего директора</w:t>
            </w:r>
          </w:p>
        </w:tc>
      </w:tr>
    </w:tbl>
    <w:p>
      <w:pPr>
        <w:pStyle w:val="Heading2"/>
      </w:pPr>
      <w:r>
        <w:t>Форма «Договор»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Поле</w:t>
            </w:r>
          </w:p>
        </w:tc>
        <w:tc>
          <w:tcPr>
            <w:tcW w:type="dxa" w:w="1728"/>
          </w:tcPr>
          <w:p>
            <w:r>
              <w:t>Тип данных</w:t>
            </w:r>
          </w:p>
        </w:tc>
        <w:tc>
          <w:tcPr>
            <w:tcW w:type="dxa" w:w="1728"/>
          </w:tcPr>
          <w:p>
            <w:r>
              <w:t>Ограничения</w:t>
            </w:r>
          </w:p>
        </w:tc>
        <w:tc>
          <w:tcPr>
            <w:tcW w:type="dxa" w:w="1728"/>
          </w:tcPr>
          <w:p>
            <w:r>
              <w:t>Формат ввода / Описание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Номер договора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Как в акте</w:t>
            </w:r>
          </w:p>
        </w:tc>
        <w:tc>
          <w:tcPr>
            <w:tcW w:type="dxa" w:w="1728"/>
          </w:tcPr>
          <w:p>
            <w:r>
              <w:t>Поле ввода / Номер договора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Дата договора</w:t>
            </w:r>
          </w:p>
        </w:tc>
        <w:tc>
          <w:tcPr>
            <w:tcW w:type="dxa" w:w="1728"/>
          </w:tcPr>
          <w:p>
            <w:r>
              <w:t>Дата</w:t>
            </w:r>
          </w:p>
        </w:tc>
        <w:tc>
          <w:tcPr>
            <w:tcW w:type="dxa" w:w="1728"/>
          </w:tcPr>
          <w:p>
            <w:r>
              <w:t>Дата &lt;= срок действия</w:t>
            </w:r>
          </w:p>
        </w:tc>
        <w:tc>
          <w:tcPr>
            <w:tcW w:type="dxa" w:w="1728"/>
          </w:tcPr>
          <w:p>
            <w:r>
              <w:t>Дата / Дата договора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Срок действия</w:t>
            </w:r>
          </w:p>
        </w:tc>
        <w:tc>
          <w:tcPr>
            <w:tcW w:type="dxa" w:w="1728"/>
          </w:tcPr>
          <w:p>
            <w:r>
              <w:t>Дата</w:t>
            </w:r>
          </w:p>
        </w:tc>
        <w:tc>
          <w:tcPr>
            <w:tcW w:type="dxa" w:w="1728"/>
          </w:tcPr>
          <w:p>
            <w:r>
              <w:t>Позже даты договора</w:t>
            </w:r>
          </w:p>
        </w:tc>
        <w:tc>
          <w:tcPr>
            <w:tcW w:type="dxa" w:w="1728"/>
          </w:tcPr>
          <w:p>
            <w:r>
              <w:t>Дата / Срок действия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Город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Как в акте</w:t>
            </w:r>
          </w:p>
        </w:tc>
        <w:tc>
          <w:tcPr>
            <w:tcW w:type="dxa" w:w="1728"/>
          </w:tcPr>
          <w:p>
            <w:r>
              <w:t>Поле ввода / Город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Исполнитель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≥2 символа</w:t>
            </w:r>
          </w:p>
        </w:tc>
        <w:tc>
          <w:tcPr>
            <w:tcW w:type="dxa" w:w="1728"/>
          </w:tcPr>
          <w:p>
            <w:r>
              <w:t>Поле ввода / Исполнитель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Подпись исполнителя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≥2 символа</w:t>
            </w:r>
          </w:p>
        </w:tc>
        <w:tc>
          <w:tcPr>
            <w:tcW w:type="dxa" w:w="1728"/>
          </w:tcPr>
          <w:p>
            <w:r>
              <w:t>Поле ввода / Подпись исполнителя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Заказчик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≥2 символа</w:t>
            </w:r>
          </w:p>
        </w:tc>
        <w:tc>
          <w:tcPr>
            <w:tcW w:type="dxa" w:w="1728"/>
          </w:tcPr>
          <w:p>
            <w:r>
              <w:t>Поле ввода / Заказчик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Подпись заказчика</w:t>
            </w:r>
          </w:p>
        </w:tc>
        <w:tc>
          <w:tcPr>
            <w:tcW w:type="dxa" w:w="1728"/>
          </w:tcPr>
          <w:p>
            <w:r>
              <w:t>Строка</w:t>
            </w:r>
          </w:p>
        </w:tc>
        <w:tc>
          <w:tcPr>
            <w:tcW w:type="dxa" w:w="1728"/>
          </w:tcPr>
          <w:p>
            <w:r>
              <w:t>≥2 символа</w:t>
            </w:r>
          </w:p>
        </w:tc>
        <w:tc>
          <w:tcPr>
            <w:tcW w:type="dxa" w:w="1728"/>
          </w:tcPr>
          <w:p>
            <w:r>
              <w:t>Поле ввода / Подпись заказчика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Предмет договора</w:t>
            </w:r>
          </w:p>
        </w:tc>
        <w:tc>
          <w:tcPr>
            <w:tcW w:type="dxa" w:w="1728"/>
          </w:tcPr>
          <w:p>
            <w:r>
              <w:t>Текст</w:t>
            </w:r>
          </w:p>
        </w:tc>
        <w:tc>
          <w:tcPr>
            <w:tcW w:type="dxa" w:w="1728"/>
          </w:tcPr>
          <w:p>
            <w:r>
              <w:t>≥10 символов</w:t>
            </w:r>
          </w:p>
        </w:tc>
        <w:tc>
          <w:tcPr>
            <w:tcW w:type="dxa" w:w="1728"/>
          </w:tcPr>
          <w:p>
            <w:r>
              <w:t>Текстовое поле / Суть договора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Стоимость</w:t>
            </w:r>
          </w:p>
        </w:tc>
        <w:tc>
          <w:tcPr>
            <w:tcW w:type="dxa" w:w="1728"/>
          </w:tcPr>
          <w:p>
            <w:r>
              <w:t>Число</w:t>
            </w:r>
          </w:p>
        </w:tc>
        <w:tc>
          <w:tcPr>
            <w:tcW w:type="dxa" w:w="1728"/>
          </w:tcPr>
          <w:p>
            <w:r>
              <w:t>≥0.01</w:t>
            </w:r>
          </w:p>
        </w:tc>
        <w:tc>
          <w:tcPr>
            <w:tcW w:type="dxa" w:w="1728"/>
          </w:tcPr>
          <w:p>
            <w:r>
              <w:t>Decimal / Цена договора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Условия оплаты</w:t>
            </w:r>
          </w:p>
        </w:tc>
        <w:tc>
          <w:tcPr>
            <w:tcW w:type="dxa" w:w="1728"/>
          </w:tcPr>
          <w:p>
            <w:r>
              <w:t>Текст</w:t>
            </w:r>
          </w:p>
        </w:tc>
        <w:tc>
          <w:tcPr>
            <w:tcW w:type="dxa" w:w="1728"/>
          </w:tcPr>
          <w:p>
            <w:r>
              <w:t>≥10 символов</w:t>
            </w:r>
          </w:p>
        </w:tc>
        <w:tc>
          <w:tcPr>
            <w:tcW w:type="dxa" w:w="1728"/>
          </w:tcPr>
          <w:p>
            <w:r>
              <w:t>Текстовое поле / Условия оплаты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Реквизиты исполнителя</w:t>
            </w:r>
          </w:p>
        </w:tc>
        <w:tc>
          <w:tcPr>
            <w:tcW w:type="dxa" w:w="1728"/>
          </w:tcPr>
          <w:p>
            <w:r>
              <w:t>Текст</w:t>
            </w:r>
          </w:p>
        </w:tc>
        <w:tc>
          <w:tcPr>
            <w:tcW w:type="dxa" w:w="1728"/>
          </w:tcPr>
          <w:p>
            <w:r>
              <w:t>≥10 символов</w:t>
            </w:r>
          </w:p>
        </w:tc>
        <w:tc>
          <w:tcPr>
            <w:tcW w:type="dxa" w:w="1728"/>
          </w:tcPr>
          <w:p>
            <w:r>
              <w:t>Текстовое поле / Банковские и юридические данные исполнителя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Реквизиты заказчика</w:t>
            </w:r>
          </w:p>
        </w:tc>
        <w:tc>
          <w:tcPr>
            <w:tcW w:type="dxa" w:w="1728"/>
          </w:tcPr>
          <w:p>
            <w:r>
              <w:t>Текст</w:t>
            </w:r>
          </w:p>
        </w:tc>
        <w:tc>
          <w:tcPr>
            <w:tcW w:type="dxa" w:w="1728"/>
          </w:tcPr>
          <w:p>
            <w:r>
              <w:t>≥10 символов</w:t>
            </w:r>
          </w:p>
        </w:tc>
        <w:tc>
          <w:tcPr>
            <w:tcW w:type="dxa" w:w="1728"/>
          </w:tcPr>
          <w:p>
            <w:r>
              <w:t>Текстовое поле / Банковские и юридические данные заказчика</w:t>
            </w:r>
          </w:p>
        </w:tc>
      </w:tr>
    </w:tbl>
    <w:p>
      <w:pPr>
        <w:pStyle w:val="Heading2"/>
      </w:pPr>
      <w:r>
        <w:t>Комментарий к документу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Поле</w:t>
            </w:r>
          </w:p>
        </w:tc>
        <w:tc>
          <w:tcPr>
            <w:tcW w:type="dxa" w:w="1728"/>
          </w:tcPr>
          <w:p>
            <w:r>
              <w:t>Тип данных</w:t>
            </w:r>
          </w:p>
        </w:tc>
        <w:tc>
          <w:tcPr>
            <w:tcW w:type="dxa" w:w="1728"/>
          </w:tcPr>
          <w:p>
            <w:r>
              <w:t>Ограничения</w:t>
            </w:r>
          </w:p>
        </w:tc>
        <w:tc>
          <w:tcPr>
            <w:tcW w:type="dxa" w:w="1728"/>
          </w:tcPr>
          <w:p>
            <w:r>
              <w:t>Формат ввода / Описание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Сообщение</w:t>
            </w:r>
          </w:p>
        </w:tc>
        <w:tc>
          <w:tcPr>
            <w:tcW w:type="dxa" w:w="1728"/>
          </w:tcPr>
          <w:p>
            <w:r>
              <w:t>Текст</w:t>
            </w:r>
          </w:p>
        </w:tc>
        <w:tc>
          <w:tcPr>
            <w:tcW w:type="dxa" w:w="1728"/>
          </w:tcPr>
          <w:p>
            <w:r>
              <w:t>5–1000 символов</w:t>
            </w:r>
          </w:p>
        </w:tc>
        <w:tc>
          <w:tcPr>
            <w:tcW w:type="dxa" w:w="1728"/>
          </w:tcPr>
          <w:p>
            <w:r>
              <w:t>Текстовое поле / Комментарий к документу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